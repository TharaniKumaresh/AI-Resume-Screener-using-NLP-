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2</w:t>
      </w:r>
    </w:p>
    <w:p>
      <w:r>
        <w:t>John Doe</w:t>
        <w:br/>
        <w:t>Skills: Python, NLP, Machine Learning</w:t>
        <w:br/>
        <w:t>Experience: 3 years at ABC Corp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